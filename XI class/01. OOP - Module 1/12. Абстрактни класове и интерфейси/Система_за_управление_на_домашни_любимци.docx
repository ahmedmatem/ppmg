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6F44" w14:textId="77777777" w:rsidR="004D1010" w:rsidRDefault="00000000">
      <w:pPr>
        <w:pStyle w:val="Heading1"/>
      </w:pPr>
      <w:r>
        <w:t>Система за управление на домашни любимци</w:t>
      </w:r>
    </w:p>
    <w:p w14:paraId="6333602A" w14:textId="77777777" w:rsidR="004D1010" w:rsidRDefault="00000000">
      <w:pPr>
        <w:pStyle w:val="Heading2"/>
      </w:pPr>
      <w:r>
        <w:t>Описание:</w:t>
      </w:r>
    </w:p>
    <w:p w14:paraId="44FD0AA4" w14:textId="77777777" w:rsidR="004D1010" w:rsidRDefault="00000000">
      <w:r>
        <w:t>Да се разработи система за управление на домашни любимци, която позволява съхраняване и извеждане на информация за различни видове домашни животни. Системата трябва да използва йерархия от класове, като се прилагат абстрактни класове и интерфейси, за да се демонстрират принципите на обектно-ориентираното програмиране.</w:t>
      </w:r>
    </w:p>
    <w:p w14:paraId="3A8E182F" w14:textId="77777777" w:rsidR="004D1010" w:rsidRDefault="00000000">
      <w:pPr>
        <w:pStyle w:val="Heading2"/>
      </w:pPr>
      <w:r>
        <w:t>Изисквания:</w:t>
      </w:r>
    </w:p>
    <w:p w14:paraId="78429E69" w14:textId="77777777" w:rsidR="004D1010" w:rsidRDefault="00000000">
      <w:pPr>
        <w:pStyle w:val="Heading3"/>
      </w:pPr>
      <w:r>
        <w:t>1. Йерархия на класовете:</w:t>
      </w:r>
    </w:p>
    <w:p w14:paraId="2EC40C18" w14:textId="77777777" w:rsidR="004D1010" w:rsidRDefault="00000000">
      <w:r>
        <w:t>- Да се създаде базов абстрактен клас `Pet`, който ще съдържа общи свойства и методи за всички домашни любимци:</w:t>
      </w:r>
    </w:p>
    <w:p w14:paraId="3210C891" w14:textId="77777777" w:rsidR="004D1010" w:rsidRDefault="00000000">
      <w:r>
        <w:t xml:space="preserve">  - Полета:</w:t>
      </w:r>
      <w:r>
        <w:br/>
        <w:t xml:space="preserve">    - `string Name` – име на любимеца</w:t>
      </w:r>
      <w:r>
        <w:br/>
        <w:t xml:space="preserve">    - `int Age` – възраст</w:t>
      </w:r>
      <w:r>
        <w:br/>
        <w:t xml:space="preserve">  - Абстрактни методи:</w:t>
      </w:r>
      <w:r>
        <w:br/>
        <w:t xml:space="preserve">    - `void MakeSound()` – издаване на звук</w:t>
      </w:r>
      <w:r>
        <w:br/>
        <w:t xml:space="preserve">    - `void ShowInfo()` – извеждане на информация</w:t>
      </w:r>
    </w:p>
    <w:p w14:paraId="48EB1FF8" w14:textId="77777777" w:rsidR="004D1010" w:rsidRDefault="00000000">
      <w:pPr>
        <w:pStyle w:val="Heading3"/>
      </w:pPr>
      <w:r>
        <w:t>2. Интерфейси:</w:t>
      </w:r>
    </w:p>
    <w:p w14:paraId="7F3636E5" w14:textId="77777777" w:rsidR="004D1010" w:rsidRDefault="00000000">
      <w:r>
        <w:t>- Да се създаде интерфейс `IPlayable`, който ще съдържа методи, свързани с играта на домашния любимец:</w:t>
      </w:r>
      <w:r>
        <w:br/>
        <w:t xml:space="preserve">  - Метод `void Play()`</w:t>
      </w:r>
    </w:p>
    <w:p w14:paraId="5DE4EC2C" w14:textId="77777777" w:rsidR="004D1010" w:rsidRDefault="00000000">
      <w:r>
        <w:t>- Да се създаде интерфейс `IFeedable`, който ще съдържа метод за хранене:</w:t>
      </w:r>
      <w:r>
        <w:br/>
        <w:t xml:space="preserve">  - Метод `void Feed()`</w:t>
      </w:r>
    </w:p>
    <w:p w14:paraId="32452CED" w14:textId="77777777" w:rsidR="004D1010" w:rsidRDefault="00000000">
      <w:pPr>
        <w:pStyle w:val="Heading3"/>
      </w:pPr>
      <w:r>
        <w:t>3. Конкретни класове:</w:t>
      </w:r>
    </w:p>
    <w:p w14:paraId="22D94AE1" w14:textId="77777777" w:rsidR="004D1010" w:rsidRDefault="00000000">
      <w:r>
        <w:t>- Да се създадат следните класове, които наследяват базовия клас `Pet` и имплементират съответните интерфейси:</w:t>
      </w:r>
      <w:r>
        <w:br/>
        <w:t xml:space="preserve">  1. `Dog` – наследява `Pet`, имплементира `IPlayable` и `IFeedable`</w:t>
      </w:r>
      <w:r>
        <w:br/>
        <w:t xml:space="preserve">  2. `Cat` – наследява `Pet`, имплементира `IPlayable` и `IFeedable`</w:t>
      </w:r>
      <w:r>
        <w:br/>
        <w:t xml:space="preserve">  3. `Fish` – наследява `Pet`, имплементира само `IFeedable`</w:t>
      </w:r>
    </w:p>
    <w:p w14:paraId="051A57DC" w14:textId="77777777" w:rsidR="004D1010" w:rsidRDefault="00000000">
      <w:pPr>
        <w:pStyle w:val="Heading2"/>
      </w:pPr>
      <w:r>
        <w:t>Функционалност на системата:</w:t>
      </w:r>
    </w:p>
    <w:p w14:paraId="08AD3279" w14:textId="4E2EA838" w:rsidR="004D1010" w:rsidRDefault="00000000">
      <w:r>
        <w:t>- Създаване на различни видове домашни любимци (куче, котка, риба)</w:t>
      </w:r>
      <w:r>
        <w:br/>
        <w:t>- Извеждане на информация за всеки домашен любимец</w:t>
      </w:r>
      <w:r>
        <w:br/>
        <w:t>- Възможност за игра с кучета и котки</w:t>
      </w:r>
      <w:r>
        <w:br/>
        <w:t>- Хранене на всички домашни любимци</w:t>
      </w:r>
    </w:p>
    <w:sectPr w:rsidR="004D1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451320">
    <w:abstractNumId w:val="8"/>
  </w:num>
  <w:num w:numId="2" w16cid:durableId="1751196380">
    <w:abstractNumId w:val="6"/>
  </w:num>
  <w:num w:numId="3" w16cid:durableId="1858039194">
    <w:abstractNumId w:val="5"/>
  </w:num>
  <w:num w:numId="4" w16cid:durableId="806821672">
    <w:abstractNumId w:val="4"/>
  </w:num>
  <w:num w:numId="5" w16cid:durableId="1614676526">
    <w:abstractNumId w:val="7"/>
  </w:num>
  <w:num w:numId="6" w16cid:durableId="534150172">
    <w:abstractNumId w:val="3"/>
  </w:num>
  <w:num w:numId="7" w16cid:durableId="1975598735">
    <w:abstractNumId w:val="2"/>
  </w:num>
  <w:num w:numId="8" w16cid:durableId="220138170">
    <w:abstractNumId w:val="1"/>
  </w:num>
  <w:num w:numId="9" w16cid:durableId="186189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DA6"/>
    <w:rsid w:val="0029639D"/>
    <w:rsid w:val="00326F90"/>
    <w:rsid w:val="004D1010"/>
    <w:rsid w:val="00AA1D8D"/>
    <w:rsid w:val="00B47730"/>
    <w:rsid w:val="00CB0664"/>
    <w:rsid w:val="00FB34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6D88D"/>
  <w14:defaultImageDpi w14:val="300"/>
  <w15:docId w15:val="{C6DF09A0-672F-4D4A-966F-2E945A00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2</cp:revision>
  <dcterms:created xsi:type="dcterms:W3CDTF">2013-12-23T23:15:00Z</dcterms:created>
  <dcterms:modified xsi:type="dcterms:W3CDTF">2025-01-25T21:32:00Z</dcterms:modified>
  <cp:category/>
</cp:coreProperties>
</file>