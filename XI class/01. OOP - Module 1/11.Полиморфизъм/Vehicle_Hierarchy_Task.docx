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E7D0" w14:textId="77777777" w:rsidR="005E407F" w:rsidRDefault="00000000">
      <w:pPr>
        <w:pStyle w:val="Heading1"/>
      </w:pPr>
      <w:r>
        <w:t>Задача: Създайте йерархия от класове за управление на превозни средства</w:t>
      </w:r>
    </w:p>
    <w:p w14:paraId="7EC8F006" w14:textId="77777777" w:rsidR="005E407F" w:rsidRDefault="00000000">
      <w:r>
        <w:br/>
        <w:t>1. Създайте абстрактен клас `Vehicle` със следните членове:</w:t>
      </w:r>
      <w:r>
        <w:br/>
        <w:t xml:space="preserve">   - **Абстрактни методи**:</w:t>
      </w:r>
      <w:r>
        <w:br/>
        <w:t xml:space="preserve">     - `GetMaxSpeed(): double` - връща максималната скорост на превозното средство.</w:t>
      </w:r>
      <w:r>
        <w:br/>
        <w:t xml:space="preserve">     - `GetFuelConsumption(): double` - връща разхода на гориво на превозното средство.</w:t>
      </w:r>
      <w:r>
        <w:br/>
        <w:t xml:space="preserve">   - **Виртуални методи**:</w:t>
      </w:r>
      <w:r>
        <w:br/>
        <w:t xml:space="preserve">     - `Drive(): string` - този метод трябва да връща съобщение във формата:  </w:t>
      </w:r>
      <w:r>
        <w:br/>
        <w:t xml:space="preserve">       `$"Driving a {classType.Name}"`, където `classType.Name` е името на класа.</w:t>
      </w:r>
      <w:r>
        <w:br/>
      </w:r>
      <w:r>
        <w:br/>
        <w:t>2. Наследете класа `Vehicle` с два дъщерни класа:</w:t>
      </w:r>
      <w:r>
        <w:br/>
        <w:t xml:space="preserve">   - `Car`</w:t>
      </w:r>
      <w:r>
        <w:br/>
        <w:t xml:space="preserve">   - `Motorcycle`</w:t>
      </w:r>
      <w:r>
        <w:br/>
      </w:r>
      <w:r>
        <w:br/>
      </w:r>
      <w:proofErr w:type="gramStart"/>
      <w:r>
        <w:t>3</w:t>
      </w:r>
      <w:proofErr w:type="gramEnd"/>
      <w:r>
        <w:t>. За всеки от тях:</w:t>
      </w:r>
      <w:r>
        <w:br/>
        <w:t xml:space="preserve">   - Добавете **полетата**:</w:t>
      </w:r>
      <w:r>
        <w:br/>
        <w:t xml:space="preserve">     - За `Car`: `numberOfDoors` (брой врати) и `enginePower` (мощност на двигателя).</w:t>
      </w:r>
      <w:r>
        <w:br/>
        <w:t xml:space="preserve">     - За `Motorcycle`: `engineCapacity` (обем на двигателя) и `hasSidecar` (дали има странична количка).</w:t>
      </w:r>
      <w:r>
        <w:br/>
        <w:t xml:space="preserve">   - Осигурете **инкапсулация** за тези полета.</w:t>
      </w:r>
      <w:r>
        <w:br/>
        <w:t xml:space="preserve">   - Добавете **публичен конструктор**, който инициализира всички полета.</w:t>
      </w:r>
      <w:r>
        <w:br/>
        <w:t xml:space="preserve">   - Имплементирайте конкретни методи за `GetMaxSpeed` и `GetFuelConsumption`.</w:t>
      </w:r>
      <w:r>
        <w:br/>
        <w:t xml:space="preserve">   - Презапишете метода `Drive`, за да върнете подходящо съобщение за съответния тип превозно средство.</w:t>
      </w:r>
      <w:r>
        <w:br/>
      </w:r>
      <w:r>
        <w:br/>
        <w:t>4. Демонстрирайте полиморфизъм:</w:t>
      </w:r>
      <w:r>
        <w:br/>
        <w:t xml:space="preserve">   - Създайте масив от обекти от тип `Vehicle`, съдържащ както автомобили, така и мотоциклети.</w:t>
      </w:r>
      <w:r>
        <w:br/>
        <w:t xml:space="preserve">   - Обходете масива и извикайте методите `Drive`, `GetMaxSpeed` и `GetFuelConsumption` за всеки обект.</w:t>
      </w:r>
      <w:r>
        <w:br/>
      </w:r>
    </w:p>
    <w:sectPr w:rsidR="005E4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077228">
    <w:abstractNumId w:val="8"/>
  </w:num>
  <w:num w:numId="2" w16cid:durableId="178742153">
    <w:abstractNumId w:val="6"/>
  </w:num>
  <w:num w:numId="3" w16cid:durableId="415439807">
    <w:abstractNumId w:val="5"/>
  </w:num>
  <w:num w:numId="4" w16cid:durableId="1147622401">
    <w:abstractNumId w:val="4"/>
  </w:num>
  <w:num w:numId="5" w16cid:durableId="974529269">
    <w:abstractNumId w:val="7"/>
  </w:num>
  <w:num w:numId="6" w16cid:durableId="1832483642">
    <w:abstractNumId w:val="3"/>
  </w:num>
  <w:num w:numId="7" w16cid:durableId="329799132">
    <w:abstractNumId w:val="2"/>
  </w:num>
  <w:num w:numId="8" w16cid:durableId="1262644030">
    <w:abstractNumId w:val="1"/>
  </w:num>
  <w:num w:numId="9" w16cid:durableId="186485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0D9"/>
    <w:rsid w:val="0015074B"/>
    <w:rsid w:val="0029639D"/>
    <w:rsid w:val="00326F90"/>
    <w:rsid w:val="00360E37"/>
    <w:rsid w:val="005E407F"/>
    <w:rsid w:val="00646640"/>
    <w:rsid w:val="00691E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4B48B"/>
  <w14:defaultImageDpi w14:val="300"/>
  <w15:docId w15:val="{DFD8018A-614F-416F-AEEB-915E95B7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4</cp:revision>
  <dcterms:created xsi:type="dcterms:W3CDTF">2013-12-23T23:15:00Z</dcterms:created>
  <dcterms:modified xsi:type="dcterms:W3CDTF">2025-01-16T13:28:00Z</dcterms:modified>
  <cp:category/>
</cp:coreProperties>
</file>