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6E0E3" w14:textId="77777777" w:rsidR="00C32404" w:rsidRDefault="00000000" w:rsidP="008D06A3">
      <w:pPr>
        <w:pStyle w:val="Heading1"/>
        <w:spacing w:line="240" w:lineRule="auto"/>
      </w:pPr>
      <w:r>
        <w:t>План на урок за 11-ти клас: Контролирани Атрибути на Клас в Обектно-Ориентираното Програмиране (C#)</w:t>
      </w:r>
    </w:p>
    <w:p w14:paraId="64AE3383" w14:textId="77777777" w:rsidR="00C32404" w:rsidRDefault="00000000">
      <w:pPr>
        <w:pStyle w:val="Heading2"/>
      </w:pPr>
      <w:r>
        <w:t>Предмет: Обектно-ориентирано програмиране</w:t>
      </w:r>
    </w:p>
    <w:p w14:paraId="09FB1AA2" w14:textId="77777777" w:rsidR="00C32404" w:rsidRDefault="00000000">
      <w:r>
        <w:t>Продължителност: 45 минути</w:t>
      </w:r>
    </w:p>
    <w:p w14:paraId="01397DDD" w14:textId="77777777" w:rsidR="00C32404" w:rsidRDefault="00000000">
      <w:r>
        <w:br/>
        <w:t>Цели на урока:</w:t>
      </w:r>
      <w:r>
        <w:br/>
        <w:t>1. Учениците да разберат какво представляват контролирани атрибути в ООП в контекста на езика C#.</w:t>
      </w:r>
      <w:r>
        <w:br/>
        <w:t>2. Да се обясни защо е важно да имаме контрол върху атрибутите на класовете и как се осъществява този контрол в C#.</w:t>
      </w:r>
      <w:r>
        <w:br/>
        <w:t>3. Да се демонстрират методи за контролиране на достъпа до атрибутите чрез инкапсулация, използвайки get и set в C#.</w:t>
      </w:r>
      <w:r>
        <w:br/>
        <w:t>4. Да се научат учениците да прилагат автоматични свойства и валидация в set метода.</w:t>
      </w:r>
      <w:r>
        <w:br/>
      </w:r>
    </w:p>
    <w:p w14:paraId="159E45EE" w14:textId="77777777" w:rsidR="00C32404" w:rsidRDefault="00000000">
      <w:pPr>
        <w:pStyle w:val="Heading2"/>
      </w:pPr>
      <w:r>
        <w:t>Ход на урока</w:t>
      </w:r>
    </w:p>
    <w:p w14:paraId="73ED693E" w14:textId="77777777" w:rsidR="00C32404" w:rsidRDefault="00000000">
      <w:pPr>
        <w:pStyle w:val="Heading3"/>
      </w:pPr>
      <w:r>
        <w:t>I. Въведение (5 минути)</w:t>
      </w:r>
    </w:p>
    <w:p w14:paraId="75EB5430" w14:textId="77777777" w:rsidR="00C32404" w:rsidRDefault="00000000">
      <w:r>
        <w:br/>
        <w:t>1. Цел на урока: Представяне на основната тема и значението на контролираните атрибути в C#.</w:t>
      </w:r>
      <w:r>
        <w:br/>
        <w:t>2. Повторение: Припомнете накратко концепцията за атрибути и обекти в ООП.</w:t>
      </w:r>
      <w:r>
        <w:br/>
        <w:t>3. Дискусия: Защо е важно да контролираме достъпа до атрибутите на класовете? Например, какво може да се случи, ако критичен атрибут като balance в банкова сметка бъде променен безконтролно.</w:t>
      </w:r>
      <w:r>
        <w:br/>
      </w:r>
    </w:p>
    <w:p w14:paraId="6009A3CE" w14:textId="77777777" w:rsidR="00C32404" w:rsidRDefault="00000000">
      <w:pPr>
        <w:pStyle w:val="Heading3"/>
      </w:pPr>
      <w:r>
        <w:t>II. Основни понятия (10 минути)</w:t>
      </w:r>
    </w:p>
    <w:p w14:paraId="6CDE051A" w14:textId="77777777" w:rsidR="00C32404" w:rsidRDefault="00000000">
      <w:r>
        <w:br/>
        <w:t>1. Инкапсулация в C#: Представете основите на инкапсулацията като принцип на ООП.</w:t>
      </w:r>
      <w:r>
        <w:br/>
        <w:t>2. Видове достъп до атрибутите:</w:t>
      </w:r>
      <w:r>
        <w:br/>
        <w:t xml:space="preserve">   - Публични полета: Достъпни са отвън, могат да се модифицират без ограничения.</w:t>
      </w:r>
      <w:r>
        <w:br/>
        <w:t xml:space="preserve">   - Частни (private) полета: Ограничен достъп чрез модификатора private, за да бъдат защитени.</w:t>
      </w:r>
      <w:r>
        <w:br/>
        <w:t>3. Свойства (Properties): Обяснете как в C# можем да използваме свойства (get и set методи) за контролиране на достъпа до полетата на класа.</w:t>
      </w:r>
      <w:r>
        <w:br/>
      </w:r>
    </w:p>
    <w:p w14:paraId="1C76AC89" w14:textId="77777777" w:rsidR="00C32404" w:rsidRDefault="00000000">
      <w:pPr>
        <w:pStyle w:val="Heading3"/>
      </w:pPr>
      <w:r>
        <w:lastRenderedPageBreak/>
        <w:t>III. Демонстрация и обяснение (15 минути)</w:t>
      </w:r>
    </w:p>
    <w:p w14:paraId="0FC5C170" w14:textId="77777777" w:rsidR="00C32404" w:rsidRDefault="00000000">
      <w:r>
        <w:t>Примерен клас: Представете примерен клас в C#, който използва контролирани свойства.</w:t>
      </w:r>
    </w:p>
    <w:p w14:paraId="309AABF9" w14:textId="77777777" w:rsidR="00C32404" w:rsidRDefault="00000000">
      <w:r>
        <w:br/>
        <w:t>public class BankAccount</w:t>
      </w:r>
      <w:r>
        <w:br/>
        <w:t>{</w:t>
      </w:r>
      <w:r>
        <w:br/>
        <w:t xml:space="preserve">    private decimal balance;  // Частно поле за баланс</w:t>
      </w:r>
      <w:r>
        <w:br/>
      </w:r>
      <w:r>
        <w:br/>
        <w:t xml:space="preserve">    public decimal Balance</w:t>
      </w:r>
      <w:r>
        <w:br/>
        <w:t xml:space="preserve">    {</w:t>
      </w:r>
      <w:r>
        <w:br/>
        <w:t xml:space="preserve">        get { return balance; }  // Getter метод за четене на стойността</w:t>
      </w:r>
      <w:r>
        <w:br/>
        <w:t xml:space="preserve">        set</w:t>
      </w:r>
      <w:r>
        <w:br/>
        <w:t xml:space="preserve">        {</w:t>
      </w:r>
      <w:r>
        <w:br/>
        <w:t xml:space="preserve">            if (value &gt;= 0)</w:t>
      </w:r>
      <w:r>
        <w:br/>
        <w:t xml:space="preserve">                balance = value;  // Сетър метод за задаване на стойност само ако е положителна</w:t>
      </w:r>
      <w:r>
        <w:br/>
        <w:t xml:space="preserve">            else</w:t>
      </w:r>
      <w:r>
        <w:br/>
        <w:t xml:space="preserve">                Console.WriteLine("Балансът не може да бъде отрицателен.");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C43178" w14:textId="77777777" w:rsidR="00C32404" w:rsidRDefault="00000000">
      <w:r>
        <w:br/>
        <w:t>Обяснение:</w:t>
      </w:r>
      <w:r>
        <w:br/>
        <w:t>- Как get позволява четене на стойността на balance.</w:t>
      </w:r>
      <w:r>
        <w:br/>
        <w:t>- Как set контролира стойността, като позволява само положителни стойности.</w:t>
      </w:r>
      <w:r>
        <w:br/>
        <w:t>- Каква е ползата от този контрол при атрибути, свързани с важни стойности като balance.</w:t>
      </w:r>
      <w:r>
        <w:br/>
      </w:r>
      <w:r>
        <w:br/>
        <w:t>Автоматични свойства: Обяснете автоматичните свойства в C# и кога са подходящи за използване. Например:</w:t>
      </w:r>
      <w:r>
        <w:br/>
      </w:r>
    </w:p>
    <w:p w14:paraId="59AAA368" w14:textId="77777777" w:rsidR="00C32404" w:rsidRDefault="00000000">
      <w:r>
        <w:br/>
        <w:t>public class Product</w:t>
      </w:r>
      <w:r>
        <w:br/>
        <w:t>{</w:t>
      </w:r>
      <w:r>
        <w:br/>
        <w:t xml:space="preserve">    public string Name { get; set; }  // Автоматично свойство</w:t>
      </w:r>
      <w:r>
        <w:br/>
        <w:t xml:space="preserve">    public decimal Price { get; private set; }  // Само за четене отвън</w:t>
      </w:r>
      <w:r>
        <w:br/>
        <w:t>}</w:t>
      </w:r>
      <w:r>
        <w:br/>
      </w:r>
    </w:p>
    <w:p w14:paraId="024BAC52" w14:textId="77777777" w:rsidR="00C32404" w:rsidRDefault="00000000">
      <w:pPr>
        <w:pStyle w:val="Heading3"/>
      </w:pPr>
      <w:r>
        <w:lastRenderedPageBreak/>
        <w:t>IV. Практическа задача (10 минути)</w:t>
      </w:r>
    </w:p>
    <w:p w14:paraId="2C1E699B" w14:textId="77777777" w:rsidR="00C32404" w:rsidRDefault="00000000">
      <w:r>
        <w:br/>
        <w:t>Задача: Учениците да създадат клас Product, който има следните атрибути:</w:t>
      </w:r>
      <w:r>
        <w:br/>
        <w:t>- Name – публично свойство (позволява четене и писане).</w:t>
      </w:r>
      <w:r>
        <w:br/>
        <w:t>- Price – частно поле с публично свойство, което контролира, че стойността е положителна.</w:t>
      </w:r>
      <w:r>
        <w:br/>
        <w:t>Инструкции: Насочете учениците да използват get и set за създаване на защитен Price атрибут, който позволява задаване на стойности само ако са по-големи от нула.</w:t>
      </w:r>
      <w:r>
        <w:br/>
      </w:r>
    </w:p>
    <w:p w14:paraId="25C63269" w14:textId="77777777" w:rsidR="00C32404" w:rsidRDefault="00000000">
      <w:r>
        <w:br/>
        <w:t>public class Product</w:t>
      </w:r>
      <w:r>
        <w:br/>
        <w:t>{</w:t>
      </w:r>
      <w:r>
        <w:br/>
        <w:t xml:space="preserve">    public string Name { get; set; }</w:t>
      </w:r>
      <w:r>
        <w:br/>
        <w:t xml:space="preserve">    </w:t>
      </w:r>
      <w:r>
        <w:br/>
        <w:t xml:space="preserve">    private decimal price;</w:t>
      </w:r>
      <w:r>
        <w:br/>
        <w:t xml:space="preserve">    public decimal Price</w:t>
      </w:r>
      <w:r>
        <w:br/>
        <w:t xml:space="preserve">    {</w:t>
      </w:r>
      <w:r>
        <w:br/>
        <w:t xml:space="preserve">        get { return price; }</w:t>
      </w:r>
      <w:r>
        <w:br/>
        <w:t xml:space="preserve">        set</w:t>
      </w:r>
      <w:r>
        <w:br/>
        <w:t xml:space="preserve">        {</w:t>
      </w:r>
      <w:r>
        <w:br/>
        <w:t xml:space="preserve">            if (value &gt;= 0)</w:t>
      </w:r>
      <w:r>
        <w:br/>
        <w:t xml:space="preserve">                price = value;</w:t>
      </w:r>
      <w:r>
        <w:br/>
        <w:t xml:space="preserve">            else</w:t>
      </w:r>
      <w:r>
        <w:br/>
        <w:t xml:space="preserve">                Console.WriteLine("Цената не може да бъде отрицателна.");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F889B1F" w14:textId="77777777" w:rsidR="00C32404" w:rsidRDefault="00000000">
      <w:pPr>
        <w:pStyle w:val="Heading3"/>
      </w:pPr>
      <w:r>
        <w:t>V. Разглеждане на решенията и дискусия (5 минути)</w:t>
      </w:r>
    </w:p>
    <w:p w14:paraId="76B3B7D8" w14:textId="77777777" w:rsidR="00C32404" w:rsidRDefault="00000000">
      <w:r>
        <w:br/>
        <w:t>Преглед: Разгледайте някои от решенията на учениците, като наблегнете на коректното използване на get и set.</w:t>
      </w:r>
      <w:r>
        <w:br/>
        <w:t>Обсъждане: Какви други проверки и ограничения могат да се добавят в set метода за други типове данни?</w:t>
      </w:r>
      <w:r>
        <w:br/>
      </w:r>
    </w:p>
    <w:p w14:paraId="67A0D386" w14:textId="77777777" w:rsidR="00C32404" w:rsidRDefault="00000000">
      <w:pPr>
        <w:pStyle w:val="Heading3"/>
      </w:pPr>
      <w:r>
        <w:t>VI. Заключение и обобщение (5 минути)</w:t>
      </w:r>
    </w:p>
    <w:p w14:paraId="1FDFB7D7" w14:textId="77777777" w:rsidR="00C32404" w:rsidRDefault="00000000">
      <w:r>
        <w:br/>
        <w:t>Преговор: Обобщете основните ползи от контролираните атрибути в C#:</w:t>
      </w:r>
      <w:r>
        <w:br/>
        <w:t>- Безопасност и предсказуемост на данните</w:t>
      </w:r>
      <w:r>
        <w:br/>
        <w:t>- Увеличена поддръжка на кода чрез добавяне на валидиране.</w:t>
      </w:r>
      <w:r>
        <w:br/>
        <w:t xml:space="preserve">Въпроси: Поканете учениците да зададат въпроси и да обсъдите общи примери от </w:t>
      </w:r>
      <w:r>
        <w:lastRenderedPageBreak/>
        <w:t>реалния свят.</w:t>
      </w:r>
      <w:r>
        <w:br/>
      </w:r>
    </w:p>
    <w:p w14:paraId="649C65C1" w14:textId="77777777" w:rsidR="00C32404" w:rsidRDefault="00000000">
      <w:pPr>
        <w:pStyle w:val="Heading3"/>
      </w:pPr>
      <w:r>
        <w:t>Домашна работа</w:t>
      </w:r>
    </w:p>
    <w:p w14:paraId="5EF89539" w14:textId="77777777" w:rsidR="00C32404" w:rsidRDefault="00000000">
      <w:r>
        <w:br/>
        <w:t>Задача: Учениците да разработят клас Student с частни полета Name и Grade. Да се създаде контрол върху Grade, като се позволява само стойности от 2 до 6.</w:t>
      </w:r>
      <w:r>
        <w:br/>
      </w:r>
    </w:p>
    <w:p w14:paraId="01818C12" w14:textId="77777777" w:rsidR="00C32404" w:rsidRDefault="00000000">
      <w:pPr>
        <w:pStyle w:val="Heading2"/>
      </w:pPr>
      <w:r>
        <w:t>Допълнителни ресурси за учителя</w:t>
      </w:r>
    </w:p>
    <w:p w14:paraId="61E73247" w14:textId="77777777" w:rsidR="00C32404" w:rsidRDefault="00000000">
      <w:r>
        <w:br/>
        <w:t>1. Примери за код: Подгответе различни примери за използване на свойства в C#, като включите валидиране на данни.</w:t>
      </w:r>
      <w:r>
        <w:br/>
        <w:t>2. Кратко ръководство за свойства в C#: Ако учениците имат нужда от допълнителна помощ, предложете им кратко ръководство за get и set методи в C#.</w:t>
      </w:r>
      <w:r>
        <w:br/>
      </w:r>
    </w:p>
    <w:sectPr w:rsidR="00C32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717646">
    <w:abstractNumId w:val="8"/>
  </w:num>
  <w:num w:numId="2" w16cid:durableId="827750342">
    <w:abstractNumId w:val="6"/>
  </w:num>
  <w:num w:numId="3" w16cid:durableId="273833354">
    <w:abstractNumId w:val="5"/>
  </w:num>
  <w:num w:numId="4" w16cid:durableId="1465153457">
    <w:abstractNumId w:val="4"/>
  </w:num>
  <w:num w:numId="5" w16cid:durableId="1813281682">
    <w:abstractNumId w:val="7"/>
  </w:num>
  <w:num w:numId="6" w16cid:durableId="1267615904">
    <w:abstractNumId w:val="3"/>
  </w:num>
  <w:num w:numId="7" w16cid:durableId="510724819">
    <w:abstractNumId w:val="2"/>
  </w:num>
  <w:num w:numId="8" w16cid:durableId="438571620">
    <w:abstractNumId w:val="1"/>
  </w:num>
  <w:num w:numId="9" w16cid:durableId="125516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2F3"/>
    <w:rsid w:val="0029639D"/>
    <w:rsid w:val="00326F90"/>
    <w:rsid w:val="008D06A3"/>
    <w:rsid w:val="00955F6C"/>
    <w:rsid w:val="00AA1D8D"/>
    <w:rsid w:val="00B47730"/>
    <w:rsid w:val="00C324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EA74F"/>
  <w14:defaultImageDpi w14:val="300"/>
  <w15:docId w15:val="{7305438A-1116-4050-A217-466F92F6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3</cp:revision>
  <dcterms:created xsi:type="dcterms:W3CDTF">2013-12-23T23:15:00Z</dcterms:created>
  <dcterms:modified xsi:type="dcterms:W3CDTF">2024-11-06T07:49:00Z</dcterms:modified>
  <cp:category/>
</cp:coreProperties>
</file>