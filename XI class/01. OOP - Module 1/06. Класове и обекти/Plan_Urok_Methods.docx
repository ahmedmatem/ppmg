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План на урок: Методи и функции в C# - Клас атрибути</w:t>
      </w:r>
    </w:p>
    <w:p>
      <w:pPr>
        <w:pStyle w:val="Heading1"/>
      </w:pPr>
      <w:r>
        <w:t>Тема на урока:</w:t>
      </w:r>
    </w:p>
    <w:p>
      <w:r>
        <w:t>Методи и функции в C# – работа с класове и атрибути</w:t>
      </w:r>
    </w:p>
    <w:p>
      <w:pPr>
        <w:pStyle w:val="Heading1"/>
      </w:pPr>
      <w:r>
        <w:t>Цели на урока:</w:t>
      </w:r>
    </w:p>
    <w:p>
      <w:r>
        <w:br/>
        <w:t>- Учениците да разбират какво представляват методите и функциите в C#.</w:t>
        <w:br/>
        <w:t>- Да научат как да създават методи и да работят с тях.</w:t>
        <w:br/>
        <w:t>- Да разберат концепцията за класове и атрибути, и как методите взаимодействат с тях.</w:t>
        <w:br/>
        <w:t>- Да приложат знанията за създаване на класове с атрибути и методи на практика.</w:t>
        <w:br/>
      </w:r>
    </w:p>
    <w:p>
      <w:pPr>
        <w:pStyle w:val="Heading1"/>
      </w:pPr>
      <w:r>
        <w:t>Необходими ресурси:</w:t>
      </w:r>
    </w:p>
    <w:p>
      <w:r>
        <w:t>Компютър с инсталирана Visual Studio или Visual Studio Code</w:t>
        <w:br/>
        <w:t>Табло и маркери</w:t>
        <w:br/>
        <w:t>Презентация с примери</w:t>
      </w:r>
    </w:p>
    <w:p>
      <w:pPr>
        <w:pStyle w:val="Heading2"/>
      </w:pPr>
      <w:r>
        <w:t>1. Въведение (5 минути)</w:t>
      </w:r>
    </w:p>
    <w:p>
      <w:r>
        <w:t>Поздрав и проверка на присъстващите.</w:t>
        <w:br/>
        <w:t>Кратко въведение в темата.</w:t>
      </w:r>
    </w:p>
    <w:p>
      <w:pPr>
        <w:pStyle w:val="Heading2"/>
      </w:pPr>
      <w:r>
        <w:t>2. Теоретична част (15 минути)</w:t>
      </w:r>
    </w:p>
    <w:p>
      <w:pPr>
        <w:pStyle w:val="Heading3"/>
      </w:pPr>
      <w:r>
        <w:t>А) Какво е метод?</w:t>
      </w:r>
    </w:p>
    <w:p>
      <w:r>
        <w:br/>
        <w:t>Методът е блок от код, който изпълнява определена задача и позволява повторно използване на код. Всеки метод има име, тип на връщаната стойност, параметри и тяло.</w:t>
        <w:br/>
      </w:r>
    </w:p>
    <w:p>
      <w:pPr>
        <w:pStyle w:val="Heading3"/>
      </w:pPr>
      <w:r>
        <w:t>Б) Разлика между метод и функция</w:t>
      </w:r>
    </w:p>
    <w:p>
      <w:r>
        <w:br/>
        <w:t>В C# термините „метод“ и „функция“ се използват взаимозаменяемо, но метод се използва когато е част от клас.</w:t>
        <w:br/>
      </w:r>
    </w:p>
    <w:p>
      <w:pPr>
        <w:pStyle w:val="Heading3"/>
      </w:pPr>
      <w:r>
        <w:t>В) Какво е клас и атрибути?</w:t>
      </w:r>
    </w:p>
    <w:p>
      <w:r>
        <w:br/>
        <w:t>Класът е шаблон за създаване на обекти, докато атрибутите са данни, които принадлежат към класа.</w:t>
        <w:br/>
      </w:r>
    </w:p>
    <w:p>
      <w:pPr>
        <w:pStyle w:val="Heading2"/>
      </w:pPr>
      <w:r>
        <w:t>Пример за клас с атрибути и методи:</w:t>
      </w:r>
    </w:p>
    <w:p>
      <w:pPr/>
      <w:r>
        <w:br/>
        <w:t>class Student</w:t>
        <w:br/>
        <w:t>{</w:t>
        <w:br/>
        <w:t xml:space="preserve">    public string Name;</w:t>
        <w:br/>
        <w:t xml:space="preserve">    public int Age;</w:t>
        <w:br/>
        <w:br/>
        <w:t xml:space="preserve">    public void Introduce()</w:t>
        <w:br/>
        <w:t xml:space="preserve">    {</w:t>
        <w:br/>
        <w:t xml:space="preserve">        Console.WriteLine($"Hello, my name is {Name} and I am {Age} years old.");</w:t>
        <w:br/>
        <w:t xml:space="preserve">    }</w:t>
        <w:br/>
        <w:t>}</w:t>
        <w:br/>
      </w:r>
    </w:p>
    <w:p>
      <w:pPr>
        <w:pStyle w:val="Heading2"/>
      </w:pPr>
      <w:r>
        <w:t>3. Практическа част (20 минути)</w:t>
      </w:r>
    </w:p>
    <w:p>
      <w:r>
        <w:br/>
        <w:t>Създайте клас Student с методи InputData() и DisplayInfo().</w:t>
        <w:br/>
      </w:r>
    </w:p>
    <w:p>
      <w:pPr/>
      <w:r>
        <w:br/>
        <w:t>using System;</w:t>
        <w:br/>
        <w:t>class Student</w:t>
        <w:br/>
        <w:t>{</w:t>
        <w:br/>
        <w:t xml:space="preserve">    public string Name;</w:t>
        <w:br/>
        <w:t xml:space="preserve">    public int Age;</w:t>
        <w:br/>
        <w:br/>
        <w:t xml:space="preserve">    public void InputData()</w:t>
        <w:br/>
        <w:t xml:space="preserve">    {</w:t>
        <w:br/>
        <w:t xml:space="preserve">        Console.Write("Enter name: ");</w:t>
        <w:br/>
        <w:t xml:space="preserve">        Name = Console.ReadLine();</w:t>
        <w:br/>
        <w:t xml:space="preserve">        Console.Write("Enter age: ");</w:t>
        <w:br/>
        <w:t xml:space="preserve">        Age = int.Parse(Console.ReadLine());</w:t>
        <w:br/>
        <w:t xml:space="preserve">    }</w:t>
        <w:br/>
        <w:br/>
        <w:t xml:space="preserve">    public void DisplayInfo()</w:t>
        <w:br/>
        <w:t xml:space="preserve">    {</w:t>
        <w:br/>
        <w:t xml:space="preserve">        Console.WriteLine($"Student: {Name}, Age: {Age}");</w:t>
        <w:br/>
        <w:t xml:space="preserve">    }</w:t>
        <w:br/>
        <w:t>}</w:t>
        <w:br/>
      </w:r>
    </w:p>
    <w:p>
      <w:pPr>
        <w:pStyle w:val="Heading2"/>
      </w:pPr>
      <w:r>
        <w:t>4. Самостоятелна работа (10 минути)</w:t>
      </w:r>
    </w:p>
    <w:p>
      <w:r>
        <w:br/>
        <w:t>Напишете клас Car с атрибути Brand, Model, Year и метод DisplayCarInfo().</w:t>
        <w:br/>
      </w:r>
    </w:p>
    <w:p>
      <w:pPr>
        <w:pStyle w:val="Heading2"/>
      </w:pPr>
      <w:r>
        <w:t>5. Обобщение и домашна работа</w:t>
      </w:r>
    </w:p>
    <w:p>
      <w:r>
        <w:br/>
        <w:t>Обобщение на наученото и поставяне на домашна работа за създаване на клас Person с метод Greet().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