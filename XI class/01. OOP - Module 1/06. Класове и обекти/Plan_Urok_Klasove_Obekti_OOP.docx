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на урока: Класове и обекти в Обектно Ориентираното Програмиране (ООП)</w:t>
      </w:r>
    </w:p>
    <w:p>
      <w:r>
        <w:t>Клас: 11-ти клас</w:t>
      </w:r>
    </w:p>
    <w:p>
      <w:r>
        <w:t>Продължителност: 40–45 минути</w:t>
      </w:r>
    </w:p>
    <w:p>
      <w:r>
        <w:t>Цели на урока:</w:t>
      </w:r>
    </w:p>
    <w:p>
      <w:pPr>
        <w:pStyle w:val="ListNumber"/>
      </w:pPr>
      <w:r>
        <w:t>1. Учениците да разберат концепциите за клас и обект в контекста на ООП.</w:t>
      </w:r>
    </w:p>
    <w:p>
      <w:pPr>
        <w:pStyle w:val="ListNumber"/>
      </w:pPr>
      <w:r>
        <w:t>2. Да се запознаят с основните термини и понятия – полета, свойства, конструктори и методи.</w:t>
      </w:r>
    </w:p>
    <w:p>
      <w:pPr>
        <w:pStyle w:val="ListNumber"/>
      </w:pPr>
      <w:r>
        <w:t>3. Да се научат как да създават прости класове и обекти, и да разбират тяхното приложение.</w:t>
      </w:r>
    </w:p>
    <w:p>
      <w:pPr>
        <w:pStyle w:val="Heading2"/>
      </w:pPr>
      <w:r>
        <w:t>1. Въведение и цел на урока (5 минути)</w:t>
      </w:r>
    </w:p>
    <w:p>
      <w:r>
        <w:t>Представяне на темата: "Днес ще разгледаме концепциите за класове и обекти, които са основни компоненти на Обектно Ориентираното Програмиране (ООП). Ще научим какво представляват класовете и как да ги използваме в нашите програми."</w:t>
      </w:r>
    </w:p>
    <w:p>
      <w:r>
        <w:t>Обсъждане на целите на урока: Обяснение на основните термини и концепции на ООП и тяхното приложение.</w:t>
      </w:r>
    </w:p>
    <w:p>
      <w:pPr>
        <w:pStyle w:val="Heading2"/>
      </w:pPr>
      <w:r>
        <w:t>2. Основни понятия и дефиниции (10 минути)</w:t>
      </w:r>
    </w:p>
    <w:p>
      <w:r>
        <w:t>Клас и обект:</w:t>
      </w:r>
    </w:p>
    <w:p>
      <w:r>
        <w:t>Класът е шаблон или модел за създаване на обекти, като съдържа определение за характеристиките и поведението на обекта.</w:t>
      </w:r>
    </w:p>
    <w:p>
      <w:r>
        <w:t>Обектът е конкретна инстанция на класа, създадена по този шаблон, която може да има различни стойности за характеристиките, но споделя същото поведение.</w:t>
      </w:r>
    </w:p>
    <w:p>
      <w:r>
        <w:t>Полета и свойства:</w:t>
      </w:r>
    </w:p>
    <w:p>
      <w:r>
        <w:t>- Полета: Променливи, които съхраняват състоянието на обекта (данни).</w:t>
      </w:r>
    </w:p>
    <w:p>
      <w:r>
        <w:t>- Свойства: Специални методи, които осигуряват контрол върху достъпа и манипулирането на полетата. Свойствата обикновено имат get и set методи.</w:t>
      </w:r>
    </w:p>
    <w:p>
      <w:r>
        <w:t>Методи:</w:t>
      </w:r>
    </w:p>
    <w:p>
      <w:r>
        <w:t>Методите са функции, които дефинират поведението на обекта и му позволяват да извършва действия.</w:t>
      </w:r>
    </w:p>
    <w:p>
      <w:r>
        <w:t>Конструктор:</w:t>
      </w:r>
    </w:p>
    <w:p>
      <w:r>
        <w:t>Конструкторът е специален метод, който се изпълнява при създаване на обект и обикновено инициализира полетата на класа.</w:t>
      </w:r>
    </w:p>
    <w:p>
      <w:pPr>
        <w:pStyle w:val="Heading2"/>
      </w:pPr>
      <w:r>
        <w:t>3. Пример за дефиниране на прост клас (10 минути)</w:t>
      </w:r>
    </w:p>
    <w:p>
      <w:r>
        <w:t>Задача: Дефиниране на клас `Person`, който съдържа име, възраст и метод за отпечатване на информация за човека.</w:t>
      </w:r>
    </w:p>
    <w:p>
      <w:r>
        <w:br/>
        <w:t>Примерен код в C#:</w:t>
        <w:br/>
        <w:br/>
        <w:t>public class Person</w:t>
        <w:br/>
        <w:t>{</w:t>
        <w:br/>
        <w:t xml:space="preserve">    // Полета</w:t>
        <w:br/>
        <w:t xml:space="preserve">    private string name;</w:t>
        <w:br/>
        <w:t xml:space="preserve">    private int age;</w:t>
        <w:br/>
        <w:br/>
        <w:t xml:space="preserve">    // Конструктор</w:t>
        <w:br/>
        <w:t xml:space="preserve">    public Person(string name, int age)</w:t>
        <w:br/>
        <w:t xml:space="preserve">    {</w:t>
        <w:br/>
        <w:t xml:space="preserve">        this.name = name;</w:t>
        <w:br/>
        <w:t xml:space="preserve">        this.age = age;</w:t>
        <w:br/>
        <w:t xml:space="preserve">    }</w:t>
        <w:br/>
        <w:br/>
        <w:t xml:space="preserve">    // Свойства</w:t>
        <w:br/>
        <w:t xml:space="preserve">    public string Name</w:t>
        <w:br/>
        <w:t xml:space="preserve">    {</w:t>
        <w:br/>
        <w:t xml:space="preserve">        get { return name; }</w:t>
        <w:br/>
        <w:t xml:space="preserve">        set { name = value; }</w:t>
        <w:br/>
        <w:t xml:space="preserve">    }</w:t>
        <w:br/>
        <w:br/>
        <w:t xml:space="preserve">    public int Age</w:t>
        <w:br/>
        <w:t xml:space="preserve">    {</w:t>
        <w:br/>
        <w:t xml:space="preserve">        get { return age; }</w:t>
        <w:br/>
        <w:t xml:space="preserve">        set </w:t>
        <w:br/>
        <w:t xml:space="preserve">        { </w:t>
        <w:br/>
        <w:t xml:space="preserve">            if (value &gt;= 0)</w:t>
        <w:br/>
        <w:t xml:space="preserve">                age = value; </w:t>
        <w:br/>
        <w:t xml:space="preserve">        }</w:t>
        <w:br/>
        <w:t xml:space="preserve">    }</w:t>
        <w:br/>
        <w:br/>
        <w:t xml:space="preserve">    // Метод</w:t>
        <w:br/>
        <w:t xml:space="preserve">    public void PrintInfo()</w:t>
        <w:br/>
        <w:t xml:space="preserve">    {</w:t>
        <w:br/>
        <w:t xml:space="preserve">        Console.WriteLine($"Име: {name}, Възраст: {age}");</w:t>
        <w:br/>
        <w:t xml:space="preserve">    }</w:t>
        <w:br/>
        <w:t>}</w:t>
        <w:br/>
      </w:r>
    </w:p>
    <w:p>
      <w:pPr>
        <w:pStyle w:val="Heading2"/>
      </w:pPr>
      <w:r>
        <w:t>4. Създаване на обекти и използване на методи (10 минути)</w:t>
      </w:r>
    </w:p>
    <w:p>
      <w:r>
        <w:t>Примерен код за използване на класа `Person`:</w:t>
      </w:r>
    </w:p>
    <w:p>
      <w:r>
        <w:br/>
        <w:t>using System;</w:t>
        <w:br/>
        <w:br/>
        <w:t>class Program</w:t>
        <w:br/>
        <w:t>{</w:t>
        <w:br/>
        <w:t xml:space="preserve">    static void Main(string[] args)</w:t>
        <w:br/>
        <w:t xml:space="preserve">    {</w:t>
        <w:br/>
        <w:t xml:space="preserve">        // Създаване на обект на класа Person</w:t>
        <w:br/>
        <w:t xml:space="preserve">        Person person1 = new Person("Анна", 20);</w:t>
        <w:br/>
        <w:t xml:space="preserve">        </w:t>
        <w:br/>
        <w:t xml:space="preserve">        // Използване на метода PrintInfo</w:t>
        <w:br/>
        <w:t xml:space="preserve">        person1.PrintInfo();</w:t>
        <w:br/>
        <w:br/>
        <w:t xml:space="preserve">        // Промяна на свойствата чрез сетъри</w:t>
        <w:br/>
        <w:t xml:space="preserve">        person1.Name = "Борис";</w:t>
        <w:br/>
        <w:t xml:space="preserve">        person1.Age = 25;</w:t>
        <w:br/>
        <w:t xml:space="preserve">        person1.PrintInfo();</w:t>
        <w:br/>
        <w:t xml:space="preserve">    }</w:t>
        <w:br/>
        <w:t>}</w:t>
        <w:br/>
      </w:r>
    </w:p>
    <w:p>
      <w:pPr>
        <w:pStyle w:val="Heading2"/>
      </w:pPr>
      <w:r>
        <w:t>5. Упражнение (5 минути)</w:t>
      </w:r>
    </w:p>
    <w:p>
      <w:r>
        <w:t>Задача за учениците:</w:t>
      </w:r>
    </w:p>
    <w:p>
      <w:r>
        <w:t>Създайте клас `Car`, който съдържа поле за марка, модел и година на производство. Добавете конструктор, свойства за тези полета и метод `PrintCarInfo()`, който отпечатва информация за автомобила.</w:t>
      </w:r>
    </w:p>
    <w:p>
      <w:pPr>
        <w:pStyle w:val="Heading2"/>
      </w:pPr>
      <w:r>
        <w:t>6. Резюме и въпроси (5 минути)</w:t>
      </w:r>
    </w:p>
    <w:p>
      <w:r>
        <w:t>Преглед на основните понятия от урока:</w:t>
      </w:r>
    </w:p>
    <w:p>
      <w:r>
        <w:t>- Какво са класовете и обектите в ООП.</w:t>
      </w:r>
    </w:p>
    <w:p>
      <w:r>
        <w:t>- Какво са полета, свойства, конструктори и методи.</w:t>
      </w:r>
    </w:p>
    <w:p>
      <w:r>
        <w:t>- Как да създаваме обекти и да използваме методите на класа.</w:t>
      </w:r>
    </w:p>
    <w:p>
      <w:r>
        <w:t>Отговор на въпроси от учениците:</w:t>
      </w:r>
    </w:p>
    <w:p>
      <w:r>
        <w:t>Отговорете на въпроси от учениците и обяснете неясни моменти. Подчертайте значението на обектите и класовете в програмирането и как те помагат за организиране на кода.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