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на урок по Информатика за 11 клас</w:t>
      </w:r>
    </w:p>
    <w:p>
      <w:r>
        <w:t>**Тема:** Конструктор на клас в контекста на езика C# и обектно-ориентирано програмиране (ООП)</w:t>
      </w:r>
    </w:p>
    <w:p>
      <w:pPr>
        <w:pStyle w:val="Heading2"/>
      </w:pPr>
      <w:r>
        <w:t>Цели на урока:</w:t>
      </w:r>
    </w:p>
    <w:p>
      <w:r>
        <w:t>1. **Образователни**:</w:t>
        <w:br/>
        <w:t xml:space="preserve">   - Учениците да разберат какво е конструктор в ООП и каква е ролята му в класовете.</w:t>
        <w:br/>
        <w:t xml:space="preserve">   - Учениците да се запознаят с конструкцията на конструктори в езика C#.</w:t>
        <w:br/>
        <w:t xml:space="preserve">   - Учениците да се научат да създават и използват конструктори, както и да разбират тяхното значение за инициализация на обектите.</w:t>
        <w:br/>
        <w:br/>
        <w:t>2. **Възпитателни**:</w:t>
        <w:br/>
        <w:t xml:space="preserve">   - Подпомагане на логическото и аналитично мислене чрез практическо използване на конструктора.</w:t>
        <w:br/>
        <w:t xml:space="preserve">   - Развиване на умението за самостоятелна работа и сътрудничество при решаване на задачи.</w:t>
        <w:br/>
        <w:br/>
        <w:t>3. **Практически**:</w:t>
        <w:br/>
        <w:t xml:space="preserve">   - Учениците да приложат знанията си като създадат свой клас с конструктор.</w:t>
        <w:br/>
        <w:t xml:space="preserve">   - Да експериментират с различни типове конструктори в C#.</w:t>
      </w:r>
    </w:p>
    <w:p>
      <w:pPr>
        <w:pStyle w:val="Heading2"/>
      </w:pPr>
      <w:r>
        <w:t>Ход на урока:</w:t>
      </w:r>
    </w:p>
    <w:p>
      <w:pPr>
        <w:pStyle w:val="Heading3"/>
      </w:pPr>
      <w:r>
        <w:t>1. Организационна част (5 мин)</w:t>
      </w:r>
    </w:p>
    <w:p>
      <w:r>
        <w:t>- Поздрав към класа, проверка на присъстващите.</w:t>
        <w:br/>
        <w:t>- Въведение в темата и кратък преглед на целите на урока.</w:t>
        <w:br/>
      </w:r>
    </w:p>
    <w:p>
      <w:pPr>
        <w:pStyle w:val="Heading3"/>
      </w:pPr>
      <w:r>
        <w:t>2. Актуализация на знания (5 мин)</w:t>
      </w:r>
    </w:p>
    <w:p>
      <w:r>
        <w:t>- Преговор на основни концепции на ООП: класове и обекти.</w:t>
        <w:br/>
        <w:t>- Кратко обяснение какво представляват методите в един клас и защо се използват.</w:t>
        <w:br/>
      </w:r>
    </w:p>
    <w:p>
      <w:pPr>
        <w:pStyle w:val="Heading3"/>
      </w:pPr>
      <w:r>
        <w:t>3. Изложение на новите знания (20 мин)</w:t>
      </w:r>
    </w:p>
    <w:p>
      <w:r>
        <w:t>3.1 Въведение в конструктора</w:t>
        <w:br/>
        <w:t>- Обяснение, че конструкторът е специален метод на класа, който се извиква автоматично при създаване на нов обект от този клас.</w:t>
        <w:br/>
        <w:t>- Конструкторът се използва за инициализация на обекта и неговите полета.</w:t>
        <w:br/>
        <w:t>Примерен синтаксис:</w:t>
        <w:br/>
        <w:t>```csharp</w:t>
        <w:br/>
        <w:t>class Car {</w:t>
        <w:br/>
        <w:t xml:space="preserve">    public string Model;</w:t>
        <w:br/>
        <w:t xml:space="preserve">    public int Year;</w:t>
        <w:br/>
        <w:t xml:space="preserve">    public Car(string model, int year) {</w:t>
        <w:br/>
        <w:t xml:space="preserve">        Model = model;</w:t>
        <w:br/>
        <w:t xml:space="preserve">        Year = year;</w:t>
        <w:br/>
        <w:t xml:space="preserve">    }</w:t>
        <w:br/>
        <w:t>}</w:t>
        <w:br/>
        <w:t>```</w:t>
        <w:br/>
        <w:t>- Видове конструктори: стандартен (дефолтен), с параметри и претоварване.</w:t>
        <w:br/>
      </w:r>
    </w:p>
    <w:p>
      <w:pPr>
        <w:pStyle w:val="Heading3"/>
      </w:pPr>
      <w:r>
        <w:t>4. Демонстрация (10 мин)</w:t>
      </w:r>
    </w:p>
    <w:p>
      <w:r>
        <w:t>- Пример за създаване на клас Student с конструктор:</w:t>
        <w:br/>
        <w:t>```csharp</w:t>
        <w:br/>
        <w:t>class Student {</w:t>
        <w:br/>
        <w:t xml:space="preserve">    public string Name;</w:t>
        <w:br/>
        <w:t xml:space="preserve">    public int Age;</w:t>
        <w:br/>
        <w:t xml:space="preserve">    public double Grade;</w:t>
        <w:br/>
        <w:t xml:space="preserve">    public Student(string name, int age, double grade) {</w:t>
        <w:br/>
        <w:t xml:space="preserve">        Name = name;</w:t>
        <w:br/>
        <w:t xml:space="preserve">        Age = age;</w:t>
        <w:br/>
        <w:t xml:space="preserve">        Grade = grade;</w:t>
        <w:br/>
        <w:t xml:space="preserve">    }</w:t>
        <w:br/>
        <w:t>}</w:t>
        <w:br/>
        <w:t>```</w:t>
        <w:br/>
        <w:t>- Създаване на обект: `Student student1 = new Student("Ivan", 17, 5.6);`</w:t>
        <w:br/>
      </w:r>
    </w:p>
    <w:p>
      <w:pPr>
        <w:pStyle w:val="Heading3"/>
      </w:pPr>
      <w:r>
        <w:t>5. Упражнение (10 мин)</w:t>
      </w:r>
    </w:p>
    <w:p>
      <w:r>
        <w:t>- Задача: Създайте клас `Book` с полета за име, автор и цена. Създайте конструктор.</w:t>
        <w:br/>
        <w:t>Примерен код:</w:t>
        <w:br/>
        <w:t>```csharp</w:t>
        <w:br/>
        <w:t>class Book {</w:t>
        <w:br/>
        <w:t xml:space="preserve">    public string Title;</w:t>
        <w:br/>
        <w:t xml:space="preserve">    public string Author;</w:t>
        <w:br/>
        <w:t xml:space="preserve">    public double Price;</w:t>
        <w:br/>
        <w:t xml:space="preserve">    public Book(string title, string author, double price) {</w:t>
        <w:br/>
        <w:t xml:space="preserve">        Title = title;</w:t>
        <w:br/>
        <w:t xml:space="preserve">        Author = author;</w:t>
        <w:br/>
        <w:t xml:space="preserve">        Price = price;</w:t>
        <w:br/>
        <w:t xml:space="preserve">    }</w:t>
        <w:br/>
        <w:t>}</w:t>
        <w:br/>
        <w:t>```</w:t>
        <w:br/>
      </w:r>
    </w:p>
    <w:p>
      <w:pPr>
        <w:pStyle w:val="Heading3"/>
      </w:pPr>
      <w:r>
        <w:t>6. Обсъждане на решението и проверка (5 мин)</w:t>
      </w:r>
    </w:p>
    <w:p>
      <w:r>
        <w:t>- Обсъждане на решенията на задачата.</w:t>
        <w:br/>
        <w:t>- Откриване и коригиране на грешки, ако има такива.</w:t>
        <w:br/>
      </w:r>
    </w:p>
    <w:p>
      <w:pPr>
        <w:pStyle w:val="Heading3"/>
      </w:pPr>
      <w:r>
        <w:t>7. Заключение (5 мин)</w:t>
      </w:r>
    </w:p>
    <w:p>
      <w:r>
        <w:t>- Обобщение на основните точки на урока.</w:t>
        <w:br/>
        <w:t>- Въпроси и отговори по темата.</w:t>
        <w:br/>
        <w:t>- Домашна работа: Напишете клас `Person` с полета за име, години и адрес, създайте обект от класа.</w:t>
      </w:r>
    </w:p>
    <w:p>
      <w:pPr>
        <w:pStyle w:val="Heading2"/>
      </w:pPr>
      <w:r>
        <w:t>Допълнителни бележки:</w:t>
      </w:r>
    </w:p>
    <w:p>
      <w:r>
        <w:t>- Учениците да бъдат насърчени да експериментират с различни комбинации от конструктори.</w:t>
        <w:br/>
        <w:t>- Ако има време, да се въведе и идеята за „деструктор“ в C# и как той се различава от конструктора.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