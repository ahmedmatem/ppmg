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BE8A" w14:textId="77777777" w:rsidR="00D72B1E" w:rsidRDefault="00000000">
      <w:pPr>
        <w:pStyle w:val="Heading1"/>
      </w:pPr>
      <w:r>
        <w:t>Управление на браузърна история с помощта на Stack (C#)</w:t>
      </w:r>
    </w:p>
    <w:p w14:paraId="550A9FE1" w14:textId="77777777" w:rsidR="00D72B1E" w:rsidRDefault="00000000">
      <w:pPr>
        <w:pStyle w:val="Heading2"/>
      </w:pPr>
      <w:r>
        <w:t>Описание:</w:t>
      </w:r>
    </w:p>
    <w:p w14:paraId="13A45C39" w14:textId="77777777" w:rsidR="00D72B1E" w:rsidRDefault="00000000">
      <w:r>
        <w:t>Напишете конзолно приложение на C#, което симулира браузърна история. Програмата трябва да използва структурата от данни Stack, за да съхранява посетените уебсайтове и да позволява на потребителя да се връща назад (Back).</w:t>
      </w:r>
    </w:p>
    <w:p w14:paraId="2372B640" w14:textId="77777777" w:rsidR="00D72B1E" w:rsidRDefault="00000000">
      <w:pPr>
        <w:pStyle w:val="Heading2"/>
      </w:pPr>
      <w:r>
        <w:t>Изисквания:</w:t>
      </w:r>
    </w:p>
    <w:p w14:paraId="02C669EE" w14:textId="77777777" w:rsidR="00D72B1E" w:rsidRDefault="00000000">
      <w:r>
        <w:t>1. Използване на Stack&lt;string&gt; – за съхраняване на посетените уебсайтове.</w:t>
      </w:r>
    </w:p>
    <w:p w14:paraId="10DA772D" w14:textId="77777777" w:rsidR="00D72B1E" w:rsidRDefault="00000000" w:rsidP="00CD327C">
      <w:pPr>
        <w:pStyle w:val="ListBullet"/>
        <w:numPr>
          <w:ilvl w:val="0"/>
          <w:numId w:val="0"/>
        </w:numPr>
      </w:pPr>
      <w:r>
        <w:t>2. Функционалности:</w:t>
      </w:r>
    </w:p>
    <w:p w14:paraId="281AB72B" w14:textId="77777777" w:rsidR="00D72B1E" w:rsidRDefault="00000000" w:rsidP="00CD327C">
      <w:pPr>
        <w:pStyle w:val="ListBullet"/>
        <w:numPr>
          <w:ilvl w:val="0"/>
          <w:numId w:val="0"/>
        </w:numPr>
      </w:pPr>
      <w:r>
        <w:t xml:space="preserve">   - Посещение на нов уебсайт – потребителят въвежда URL, което се записва в стека.</w:t>
      </w:r>
    </w:p>
    <w:p w14:paraId="23F1B17B" w14:textId="77777777" w:rsidR="00D72B1E" w:rsidRDefault="00000000" w:rsidP="00CD327C">
      <w:pPr>
        <w:pStyle w:val="ListBullet"/>
        <w:numPr>
          <w:ilvl w:val="0"/>
          <w:numId w:val="0"/>
        </w:numPr>
      </w:pPr>
      <w:r>
        <w:t xml:space="preserve">   - Връщане назад (Back) – при въвеждане на командата 'back', последният посетен сайт се премахва от историята.</w:t>
      </w:r>
    </w:p>
    <w:p w14:paraId="0A3292C1" w14:textId="77777777" w:rsidR="00D72B1E" w:rsidRDefault="00000000" w:rsidP="00CD327C">
      <w:pPr>
        <w:pStyle w:val="ListBullet"/>
        <w:numPr>
          <w:ilvl w:val="0"/>
          <w:numId w:val="0"/>
        </w:numPr>
      </w:pPr>
      <w:r>
        <w:t xml:space="preserve">   - Преглед на текущата история – при въвеждане на командата 'history', се извеждат всички записани уебсайтове (най-новите първи).</w:t>
      </w:r>
    </w:p>
    <w:p w14:paraId="5134AC23" w14:textId="77777777" w:rsidR="00D72B1E" w:rsidRDefault="00000000" w:rsidP="00CD327C">
      <w:pPr>
        <w:pStyle w:val="ListBullet"/>
        <w:numPr>
          <w:ilvl w:val="0"/>
          <w:numId w:val="0"/>
        </w:numPr>
      </w:pPr>
      <w:r>
        <w:t xml:space="preserve">   - Изход – при въвеждане на 'exit', програмата спира.</w:t>
      </w:r>
    </w:p>
    <w:p w14:paraId="6CBC9321" w14:textId="77777777" w:rsidR="00D72B1E" w:rsidRDefault="00000000">
      <w:pPr>
        <w:pStyle w:val="Heading2"/>
      </w:pPr>
      <w:r>
        <w:t>Пример за работа на програмата:</w:t>
      </w:r>
    </w:p>
    <w:p w14:paraId="5C4A2A84" w14:textId="0A9C8EBD" w:rsidR="00D72B1E" w:rsidRDefault="00310A88">
      <w:pPr>
        <w:pStyle w:val="Heading2"/>
      </w:pPr>
      <w:r>
        <w:rPr>
          <w:noProof/>
        </w:rPr>
        <w:drawing>
          <wp:inline distT="0" distB="0" distL="0" distR="0" wp14:anchorId="2514FE2C" wp14:editId="1878B6C2">
            <wp:extent cx="4141187" cy="2898207"/>
            <wp:effectExtent l="0" t="0" r="0" b="0"/>
            <wp:docPr id="47337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29" cy="29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>Допълнителни условия:</w:t>
      </w:r>
    </w:p>
    <w:p w14:paraId="244DFE65" w14:textId="77777777" w:rsidR="00D72B1E" w:rsidRDefault="00000000" w:rsidP="00CD327C">
      <w:pPr>
        <w:pStyle w:val="ListBullet"/>
        <w:numPr>
          <w:ilvl w:val="0"/>
          <w:numId w:val="0"/>
        </w:numPr>
      </w:pPr>
      <w:r>
        <w:t>- Ако няма записани сайтове и потребителят въведе 'back', да се извежда "Няма предишен сайт."</w:t>
      </w:r>
    </w:p>
    <w:p w14:paraId="5F252681" w14:textId="77777777" w:rsidR="00D72B1E" w:rsidRDefault="00000000" w:rsidP="00CD327C">
      <w:pPr>
        <w:pStyle w:val="ListBullet"/>
        <w:numPr>
          <w:ilvl w:val="0"/>
          <w:numId w:val="0"/>
        </w:numPr>
      </w:pPr>
      <w:r>
        <w:t>- Ако няма посещения и потребителят въведе 'history', да се извежда: "Историята е празна."</w:t>
      </w:r>
    </w:p>
    <w:p w14:paraId="2F431D73" w14:textId="77777777" w:rsidR="00D72B1E" w:rsidRDefault="00000000" w:rsidP="00CD327C">
      <w:pPr>
        <w:pStyle w:val="ListBullet"/>
        <w:numPr>
          <w:ilvl w:val="0"/>
          <w:numId w:val="0"/>
        </w:numPr>
      </w:pPr>
      <w:r>
        <w:t>- Програмата трябва да продължава да работи, докато потребителят не въведе 'exit'.</w:t>
      </w:r>
    </w:p>
    <w:sectPr w:rsidR="00D72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790977">
    <w:abstractNumId w:val="8"/>
  </w:num>
  <w:num w:numId="2" w16cid:durableId="1982804033">
    <w:abstractNumId w:val="6"/>
  </w:num>
  <w:num w:numId="3" w16cid:durableId="1675843639">
    <w:abstractNumId w:val="5"/>
  </w:num>
  <w:num w:numId="4" w16cid:durableId="429929740">
    <w:abstractNumId w:val="4"/>
  </w:num>
  <w:num w:numId="5" w16cid:durableId="586810598">
    <w:abstractNumId w:val="7"/>
  </w:num>
  <w:num w:numId="6" w16cid:durableId="715741054">
    <w:abstractNumId w:val="3"/>
  </w:num>
  <w:num w:numId="7" w16cid:durableId="920025193">
    <w:abstractNumId w:val="2"/>
  </w:num>
  <w:num w:numId="8" w16cid:durableId="611285604">
    <w:abstractNumId w:val="1"/>
  </w:num>
  <w:num w:numId="9" w16cid:durableId="63591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C3"/>
    <w:rsid w:val="0015074B"/>
    <w:rsid w:val="0029639D"/>
    <w:rsid w:val="00310A88"/>
    <w:rsid w:val="00326F90"/>
    <w:rsid w:val="00594599"/>
    <w:rsid w:val="00AA1D8D"/>
    <w:rsid w:val="00B47730"/>
    <w:rsid w:val="00CB0664"/>
    <w:rsid w:val="00CD327C"/>
    <w:rsid w:val="00D72B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BC02118-FB2B-4464-8645-97818597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4</cp:revision>
  <dcterms:created xsi:type="dcterms:W3CDTF">2013-12-23T23:15:00Z</dcterms:created>
  <dcterms:modified xsi:type="dcterms:W3CDTF">2025-02-09T14:43:00Z</dcterms:modified>
  <cp:category/>
</cp:coreProperties>
</file>