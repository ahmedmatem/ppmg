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AFA9B" w14:textId="77777777" w:rsidR="00554CF6" w:rsidRDefault="00000000">
      <w:pPr>
        <w:pStyle w:val="Heading1"/>
      </w:pPr>
      <w:r>
        <w:t>Упражнителни задачи – Символни низове</w:t>
      </w:r>
    </w:p>
    <w:p w14:paraId="7CCCE326" w14:textId="77777777" w:rsidR="00554CF6" w:rsidRDefault="00000000">
      <w:pPr>
        <w:pStyle w:val="Heading2"/>
      </w:pPr>
      <w:r>
        <w:t>Задача 1: Извличане на потребителско име от имейл</w:t>
      </w:r>
    </w:p>
    <w:p w14:paraId="5B3316A6" w14:textId="77777777" w:rsidR="00554CF6" w:rsidRDefault="00000000">
      <w:r>
        <w:t>Използвани методи: IndexOf(), Substring()</w:t>
      </w:r>
    </w:p>
    <w:p w14:paraId="51F8C33B" w14:textId="77777777" w:rsidR="00554CF6" w:rsidRDefault="00000000">
      <w:r>
        <w:t>Описание:</w:t>
      </w:r>
      <w:r>
        <w:br/>
      </w:r>
      <w:r w:rsidRPr="008B741D">
        <w:rPr>
          <w:color w:val="F79646" w:themeColor="accent6"/>
        </w:rPr>
        <w:t>Напишете програма, която чете от конзолата имейл адрес и извлича потребителското име (текста преди символа @), като го отпечатва на екрана.</w:t>
      </w:r>
    </w:p>
    <w:p w14:paraId="4F66A1F9" w14:textId="77777777" w:rsidR="00554CF6" w:rsidRDefault="00000000">
      <w:r>
        <w:t>Примерен вход:</w:t>
      </w:r>
      <w:r>
        <w:br/>
        <w:t xml:space="preserve">    maria.petkova@school.bg</w:t>
      </w:r>
    </w:p>
    <w:p w14:paraId="2F60AABE" w14:textId="77777777" w:rsidR="00554CF6" w:rsidRDefault="00000000">
      <w:r>
        <w:t>Примерен изход:</w:t>
      </w:r>
      <w:r>
        <w:br/>
        <w:t xml:space="preserve">    maria.petkova</w:t>
      </w:r>
    </w:p>
    <w:p w14:paraId="2A831A55" w14:textId="77777777" w:rsidR="00554CF6" w:rsidRDefault="00000000">
      <w:r>
        <w:t>Подсказка:</w:t>
      </w:r>
      <w:r>
        <w:br/>
        <w:t>- Намери позицията на символа '@' чрез IndexOf().</w:t>
      </w:r>
      <w:r>
        <w:br/>
        <w:t>- Използвай Substring() от позиция 0 до символа '@'.</w:t>
      </w:r>
    </w:p>
    <w:p w14:paraId="02960A85" w14:textId="77777777" w:rsidR="00554CF6" w:rsidRDefault="00000000">
      <w:pPr>
        <w:pStyle w:val="Heading2"/>
      </w:pPr>
      <w:r>
        <w:t>Задача 2: Преброяване на думи в изречение</w:t>
      </w:r>
    </w:p>
    <w:p w14:paraId="511E4969" w14:textId="77777777" w:rsidR="00554CF6" w:rsidRDefault="00000000">
      <w:r>
        <w:t>Използвани методи: Split()</w:t>
      </w:r>
    </w:p>
    <w:p w14:paraId="11F32AB9" w14:textId="650EF3BC" w:rsidR="00554CF6" w:rsidRPr="008B741D" w:rsidRDefault="00000000">
      <w:pPr>
        <w:rPr>
          <w:color w:val="F79646" w:themeColor="accent6"/>
        </w:rPr>
      </w:pPr>
      <w:proofErr w:type="spellStart"/>
      <w:r>
        <w:t>Описание</w:t>
      </w:r>
      <w:proofErr w:type="spellEnd"/>
      <w:r>
        <w:t>:</w:t>
      </w:r>
      <w:r>
        <w:br/>
      </w:r>
      <w:proofErr w:type="spellStart"/>
      <w:r w:rsidRPr="008B741D">
        <w:rPr>
          <w:color w:val="F79646" w:themeColor="accent6"/>
        </w:rPr>
        <w:t>Напишете</w:t>
      </w:r>
      <w:proofErr w:type="spellEnd"/>
      <w:r w:rsidR="007F46A7">
        <w:rPr>
          <w:color w:val="F79646" w:themeColor="accent6"/>
        </w:rPr>
        <w:t xml:space="preserve"> </w:t>
      </w:r>
      <w:proofErr w:type="spellStart"/>
      <w:r w:rsidRPr="008B741D">
        <w:rPr>
          <w:color w:val="F79646" w:themeColor="accent6"/>
        </w:rPr>
        <w:t>програма</w:t>
      </w:r>
      <w:proofErr w:type="spellEnd"/>
      <w:r w:rsidRPr="008B741D">
        <w:rPr>
          <w:color w:val="F79646" w:themeColor="accent6"/>
        </w:rPr>
        <w:t xml:space="preserve">, която </w:t>
      </w:r>
      <w:proofErr w:type="spellStart"/>
      <w:r w:rsidRPr="008B741D">
        <w:rPr>
          <w:color w:val="F79646" w:themeColor="accent6"/>
        </w:rPr>
        <w:t>чете</w:t>
      </w:r>
      <w:proofErr w:type="spellEnd"/>
      <w:r w:rsidRPr="008B741D">
        <w:rPr>
          <w:color w:val="F79646" w:themeColor="accent6"/>
        </w:rPr>
        <w:t xml:space="preserve"> </w:t>
      </w:r>
      <w:proofErr w:type="spellStart"/>
      <w:r w:rsidRPr="008B741D">
        <w:rPr>
          <w:color w:val="F79646" w:themeColor="accent6"/>
        </w:rPr>
        <w:t>изречение</w:t>
      </w:r>
      <w:proofErr w:type="spellEnd"/>
      <w:r w:rsidRPr="008B741D">
        <w:rPr>
          <w:color w:val="F79646" w:themeColor="accent6"/>
        </w:rPr>
        <w:t xml:space="preserve"> от конзолата, разделя го на думи и отпечатва броя на думите в него. Думите са разделени с един или повече интервали.</w:t>
      </w:r>
    </w:p>
    <w:p w14:paraId="38BAC310" w14:textId="77777777" w:rsidR="00554CF6" w:rsidRDefault="00000000">
      <w:r>
        <w:t>Примерен вход:</w:t>
      </w:r>
      <w:r>
        <w:br/>
        <w:t xml:space="preserve">    Learning C# is fun and useful</w:t>
      </w:r>
    </w:p>
    <w:p w14:paraId="6FDA1E11" w14:textId="77777777" w:rsidR="00554CF6" w:rsidRDefault="00000000">
      <w:r>
        <w:t>Примерен изход:</w:t>
      </w:r>
      <w:r>
        <w:br/>
        <w:t xml:space="preserve">    Брой думи: 6</w:t>
      </w:r>
    </w:p>
    <w:p w14:paraId="1DC0698A" w14:textId="77777777" w:rsidR="00554CF6" w:rsidRDefault="00000000">
      <w:r>
        <w:t>Подсказка:</w:t>
      </w:r>
      <w:r>
        <w:br/>
        <w:t>- Използвай Split() с разделител интервал (' ').</w:t>
      </w:r>
      <w:r>
        <w:br/>
        <w:t>- Използвай Length на масива от думи, за да намериш броя им.</w:t>
      </w:r>
      <w:r>
        <w:br/>
        <w:t>- Можеш да използваш StringSplitOptions.RemoveEmptyEntries, за да премахнеш празни елементи.</w:t>
      </w:r>
    </w:p>
    <w:sectPr w:rsidR="00554C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2894651">
    <w:abstractNumId w:val="8"/>
  </w:num>
  <w:num w:numId="2" w16cid:durableId="2093503973">
    <w:abstractNumId w:val="6"/>
  </w:num>
  <w:num w:numId="3" w16cid:durableId="1072580030">
    <w:abstractNumId w:val="5"/>
  </w:num>
  <w:num w:numId="4" w16cid:durableId="1513912981">
    <w:abstractNumId w:val="4"/>
  </w:num>
  <w:num w:numId="5" w16cid:durableId="1037970199">
    <w:abstractNumId w:val="7"/>
  </w:num>
  <w:num w:numId="6" w16cid:durableId="1223907456">
    <w:abstractNumId w:val="3"/>
  </w:num>
  <w:num w:numId="7" w16cid:durableId="1185022346">
    <w:abstractNumId w:val="2"/>
  </w:num>
  <w:num w:numId="8" w16cid:durableId="1480346080">
    <w:abstractNumId w:val="1"/>
  </w:num>
  <w:num w:numId="9" w16cid:durableId="20783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6917"/>
    <w:rsid w:val="0015074B"/>
    <w:rsid w:val="0029639D"/>
    <w:rsid w:val="003158CE"/>
    <w:rsid w:val="00326F90"/>
    <w:rsid w:val="00554CF6"/>
    <w:rsid w:val="007F46A7"/>
    <w:rsid w:val="008B741D"/>
    <w:rsid w:val="00AA1D8D"/>
    <w:rsid w:val="00B47730"/>
    <w:rsid w:val="00CB0664"/>
    <w:rsid w:val="00ED1E23"/>
    <w:rsid w:val="00FC4004"/>
    <w:rsid w:val="00FC693F"/>
    <w:rsid w:val="00FE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7B175"/>
  <w14:defaultImageDpi w14:val="300"/>
  <w15:docId w15:val="{A439FD3B-1EEC-460A-82EB-AF7C912A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Ahmed</cp:lastModifiedBy>
  <cp:revision>5</cp:revision>
  <dcterms:created xsi:type="dcterms:W3CDTF">2025-04-06T16:35:00Z</dcterms:created>
  <dcterms:modified xsi:type="dcterms:W3CDTF">2025-04-07T07:46:00Z</dcterms:modified>
  <cp:category/>
</cp:coreProperties>
</file>