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45DE3" w14:textId="77777777" w:rsidR="00D64017" w:rsidRDefault="00000000">
      <w:pPr>
        <w:pStyle w:val="Heading1"/>
      </w:pPr>
      <w:r>
        <w:t>План на урока: Масиви - въведение (C#)</w:t>
      </w:r>
    </w:p>
    <w:p w14:paraId="3C228F2D" w14:textId="77777777" w:rsidR="00D64017" w:rsidRDefault="00000000">
      <w:r>
        <w:t>Клас: 10-ти клас</w:t>
      </w:r>
    </w:p>
    <w:p w14:paraId="14DB96A7" w14:textId="77777777" w:rsidR="00D64017" w:rsidRDefault="00000000">
      <w:r>
        <w:t>Продължителност: 40–45 минути</w:t>
      </w:r>
    </w:p>
    <w:p w14:paraId="472F4E53" w14:textId="77777777" w:rsidR="00D64017" w:rsidRDefault="00000000">
      <w:r>
        <w:t>Цели на урока:</w:t>
      </w:r>
    </w:p>
    <w:p w14:paraId="7CDC8ED4" w14:textId="7103AA28" w:rsidR="00D64017" w:rsidRDefault="00000000">
      <w:pPr>
        <w:pStyle w:val="ListNumber"/>
      </w:pPr>
      <w:r>
        <w:t xml:space="preserve"> Учениците да разберат какво е масив и защо се използва.</w:t>
      </w:r>
    </w:p>
    <w:p w14:paraId="34606290" w14:textId="176C5C72" w:rsidR="00D64017" w:rsidRDefault="00000000">
      <w:pPr>
        <w:pStyle w:val="ListNumber"/>
      </w:pPr>
      <w:r>
        <w:t>Да научат как се декларират, инициализират и достъпват елементи от масив в C#.</w:t>
      </w:r>
    </w:p>
    <w:p w14:paraId="70B1F86A" w14:textId="66692ED8" w:rsidR="00D64017" w:rsidRDefault="00000000">
      <w:pPr>
        <w:pStyle w:val="ListNumber"/>
      </w:pPr>
      <w:r>
        <w:t>Да се запознаят с основните операции - четене и отпечатване на елементи от масив.</w:t>
      </w:r>
    </w:p>
    <w:p w14:paraId="7693ECFF" w14:textId="77777777" w:rsidR="00D64017" w:rsidRDefault="00000000">
      <w:pPr>
        <w:pStyle w:val="Heading2"/>
      </w:pPr>
      <w:r>
        <w:t>1. Въведение и цел на урока (5 минути)</w:t>
      </w:r>
    </w:p>
    <w:p w14:paraId="23F7E175" w14:textId="77777777" w:rsidR="00D64017" w:rsidRDefault="00000000">
      <w:r>
        <w:t>Представяне на темата: "Днес ще научим какво е масив и как можем да работим с масиви в програмирането на C#."</w:t>
      </w:r>
    </w:p>
    <w:p w14:paraId="779111DA" w14:textId="77777777" w:rsidR="00D64017" w:rsidRDefault="00000000">
      <w:r>
        <w:t>Обсъждане на целите на урока: Учениците ще научат какво е масив, ще видят пример за създаване на масив, четене на данни в масив и отпечатването им.</w:t>
      </w:r>
    </w:p>
    <w:p w14:paraId="1366DBEC" w14:textId="77777777" w:rsidR="00D64017" w:rsidRDefault="00000000">
      <w:pPr>
        <w:pStyle w:val="Heading2"/>
      </w:pPr>
      <w:r>
        <w:t>2. Основни понятия и определения (10 минути)</w:t>
      </w:r>
    </w:p>
    <w:p w14:paraId="6C0FACCC" w14:textId="77777777" w:rsidR="00D64017" w:rsidRDefault="00000000">
      <w:r>
        <w:t>Какво е масив?</w:t>
      </w:r>
    </w:p>
    <w:p w14:paraId="3064F390" w14:textId="77777777" w:rsidR="00D64017" w:rsidRDefault="00000000">
      <w:r>
        <w:t>Масивът е структура от данни, която позволява съхранение на множество стойности от един и същи тип, подредени последователно в паметта.</w:t>
      </w:r>
    </w:p>
    <w:p w14:paraId="2BE0B30E" w14:textId="77777777" w:rsidR="00D64017" w:rsidRDefault="00000000">
      <w:r>
        <w:t>Всеки елемент в масива има индекс, чрез който можем да го достъпим.</w:t>
      </w:r>
    </w:p>
    <w:p w14:paraId="6641EE75" w14:textId="77777777" w:rsidR="00D64017" w:rsidRDefault="00000000">
      <w:r>
        <w:t>Предимства на масивите:</w:t>
      </w:r>
    </w:p>
    <w:p w14:paraId="0A65FE8F" w14:textId="77777777" w:rsidR="00D64017" w:rsidRDefault="00000000">
      <w:r>
        <w:t>- Лесен достъп до множество елементи чрез индекс.</w:t>
      </w:r>
    </w:p>
    <w:p w14:paraId="05E377B0" w14:textId="77777777" w:rsidR="00D64017" w:rsidRDefault="00000000">
      <w:r>
        <w:t>- Съхраняване на голямо количество данни под едно име, което улеснява управлението на данните.</w:t>
      </w:r>
    </w:p>
    <w:p w14:paraId="1DBEFCBB" w14:textId="3A431E44" w:rsidR="00D64017" w:rsidRDefault="00000000" w:rsidP="00DB4F8F">
      <w:r>
        <w:t>Пример за синтаксис на масив в C#:</w:t>
      </w:r>
      <w:r w:rsidR="00DB4F8F">
        <w:rPr>
          <w:lang w:val="bg-BG"/>
        </w:rPr>
        <w:t xml:space="preserve"> презентация</w:t>
      </w:r>
      <w:r>
        <w:br/>
      </w:r>
    </w:p>
    <w:p w14:paraId="42F264BB" w14:textId="77777777" w:rsidR="00D64017" w:rsidRDefault="00000000">
      <w:pPr>
        <w:pStyle w:val="Heading2"/>
      </w:pPr>
      <w:r>
        <w:t>3. Деклариране и инициализиране на масив (10 минути)</w:t>
      </w:r>
    </w:p>
    <w:p w14:paraId="7E604ABE" w14:textId="77777777" w:rsidR="00A90907" w:rsidRDefault="00000000">
      <w:pPr>
        <w:rPr>
          <w:lang w:val="bg-BG"/>
        </w:rPr>
      </w:pPr>
      <w:r>
        <w:t>Деклариране на масив:</w:t>
      </w:r>
      <w:r>
        <w:br/>
        <w:t>double[] arr = new double[10]; // Деклариране на масив с 10 елемента от тип double</w:t>
      </w:r>
    </w:p>
    <w:p w14:paraId="42D00EE9" w14:textId="6B0D7577" w:rsidR="00D64017" w:rsidRDefault="00000000">
      <w:r>
        <w:br/>
        <w:t>Инициализиране на масив:</w:t>
      </w:r>
      <w:r>
        <w:br/>
      </w:r>
      <w:proofErr w:type="gramStart"/>
      <w:r>
        <w:t>int[</w:t>
      </w:r>
      <w:proofErr w:type="gramEnd"/>
      <w:r>
        <w:t>] arr = { 1, 2, 3, 4, 5 }; // Деклариране и инициализиране на масив</w:t>
      </w:r>
      <w:r>
        <w:br/>
      </w:r>
    </w:p>
    <w:p w14:paraId="13F21C58" w14:textId="39B5D7C5" w:rsidR="00D64017" w:rsidRDefault="00000000">
      <w:r>
        <w:lastRenderedPageBreak/>
        <w:t>Достъпване на елемент от масив:</w:t>
      </w:r>
      <w:r>
        <w:br/>
        <w:t>int firstElement = arr[0]; // Достъп до първия елемент</w:t>
      </w:r>
      <w:r>
        <w:br/>
      </w:r>
    </w:p>
    <w:p w14:paraId="4A360F4B" w14:textId="77777777" w:rsidR="00D64017" w:rsidRDefault="00000000">
      <w:pPr>
        <w:pStyle w:val="Heading2"/>
      </w:pPr>
      <w:r>
        <w:t>4. Пример за четене на масив от конзолата (10 минути)</w:t>
      </w:r>
    </w:p>
    <w:p w14:paraId="672F0399" w14:textId="3A8920A3" w:rsidR="00D64017" w:rsidRDefault="00000000">
      <w:r>
        <w:t>Задача: Програма, която чете елементите на масив от конзолата и ги отпечатва.</w:t>
      </w:r>
    </w:p>
    <w:p w14:paraId="11A9F86D" w14:textId="77777777" w:rsidR="00D64017" w:rsidRDefault="00000000">
      <w:pPr>
        <w:pStyle w:val="Heading2"/>
      </w:pPr>
      <w:r>
        <w:t>5. Упражнение (5 минути)</w:t>
      </w:r>
    </w:p>
    <w:p w14:paraId="40AC1A08" w14:textId="77777777" w:rsidR="00D64017" w:rsidRDefault="00000000">
      <w:r>
        <w:t>Задача за учениците:</w:t>
      </w:r>
    </w:p>
    <w:p w14:paraId="040445EA" w14:textId="757592AE" w:rsidR="00D64017" w:rsidRDefault="00000000">
      <w:r>
        <w:t>Напишете програма на C#, която създава масив от 5 елемента от тип `double`, въвежда ги от конзолата и ги отпечатва обратно на екрана.</w:t>
      </w:r>
    </w:p>
    <w:p w14:paraId="3A91EB2C" w14:textId="77777777" w:rsidR="00A90907" w:rsidRDefault="00A90907"/>
    <w:p w14:paraId="32FADF86" w14:textId="77777777" w:rsidR="00D64017" w:rsidRDefault="00000000">
      <w:pPr>
        <w:pStyle w:val="Heading2"/>
      </w:pPr>
      <w:r>
        <w:t>6. Резюме и въпроси (5 минути)</w:t>
      </w:r>
    </w:p>
    <w:p w14:paraId="5D5DF663" w14:textId="77777777" w:rsidR="00D64017" w:rsidRDefault="00000000">
      <w:r>
        <w:t>Преглед на основните понятия от урока:</w:t>
      </w:r>
    </w:p>
    <w:p w14:paraId="78C22494" w14:textId="77777777" w:rsidR="00D64017" w:rsidRDefault="00000000">
      <w:r>
        <w:t>- Какво е масив и как се декларира.</w:t>
      </w:r>
    </w:p>
    <w:p w14:paraId="4B024231" w14:textId="77777777" w:rsidR="00D64017" w:rsidRDefault="00000000">
      <w:r>
        <w:t>- Как се инициализират масивите.</w:t>
      </w:r>
    </w:p>
    <w:p w14:paraId="30B23887" w14:textId="77777777" w:rsidR="00D64017" w:rsidRDefault="00000000">
      <w:r>
        <w:t>- Как се четат и отпечатват елементи от масив.</w:t>
      </w:r>
    </w:p>
    <w:p w14:paraId="402F6E02" w14:textId="77777777" w:rsidR="00D64017" w:rsidRDefault="00000000">
      <w:r>
        <w:t>Отговор на въпроси от учениците:</w:t>
      </w:r>
    </w:p>
    <w:p w14:paraId="769C09D5" w14:textId="77777777" w:rsidR="00D64017" w:rsidRDefault="00000000">
      <w:r>
        <w:t>Поощрете учениците да задават въпроси за неясните моменти. Обсъдете примери или ситуации, където масивите са особено полезни.</w:t>
      </w:r>
    </w:p>
    <w:sectPr w:rsidR="00D640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1233835">
    <w:abstractNumId w:val="8"/>
  </w:num>
  <w:num w:numId="2" w16cid:durableId="1393238771">
    <w:abstractNumId w:val="6"/>
  </w:num>
  <w:num w:numId="3" w16cid:durableId="2038581004">
    <w:abstractNumId w:val="5"/>
  </w:num>
  <w:num w:numId="4" w16cid:durableId="162207650">
    <w:abstractNumId w:val="4"/>
  </w:num>
  <w:num w:numId="5" w16cid:durableId="1785609646">
    <w:abstractNumId w:val="7"/>
  </w:num>
  <w:num w:numId="6" w16cid:durableId="30805649">
    <w:abstractNumId w:val="3"/>
  </w:num>
  <w:num w:numId="7" w16cid:durableId="1860002701">
    <w:abstractNumId w:val="2"/>
  </w:num>
  <w:num w:numId="8" w16cid:durableId="270360864">
    <w:abstractNumId w:val="1"/>
  </w:num>
  <w:num w:numId="9" w16cid:durableId="80439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0907"/>
    <w:rsid w:val="00AA1D8D"/>
    <w:rsid w:val="00B47730"/>
    <w:rsid w:val="00C672B7"/>
    <w:rsid w:val="00CB0664"/>
    <w:rsid w:val="00D64017"/>
    <w:rsid w:val="00DB4F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7BFBE"/>
  <w14:defaultImageDpi w14:val="300"/>
  <w15:docId w15:val="{69D9521C-2331-474C-B500-8CAB73EC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Ahmed</cp:lastModifiedBy>
  <cp:revision>3</cp:revision>
  <dcterms:created xsi:type="dcterms:W3CDTF">2013-12-23T23:15:00Z</dcterms:created>
  <dcterms:modified xsi:type="dcterms:W3CDTF">2024-11-03T07:52:00Z</dcterms:modified>
  <cp:category/>
</cp:coreProperties>
</file>